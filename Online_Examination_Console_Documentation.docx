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Project Documentation</w:t>
      </w:r>
    </w:p>
    <w:p>
      <w:pPr>
        <w:pStyle w:val="Heading1"/>
      </w:pPr>
      <w:r>
        <w:t>📌 Project Title: Online Examination System (Java Console Application)</w:t>
      </w:r>
    </w:p>
    <w:p>
      <w:pPr>
        <w:pStyle w:val="Heading1"/>
      </w:pPr>
      <w:r>
        <w:t>📄 Objective</w:t>
      </w:r>
    </w:p>
    <w:p>
      <w:r>
        <w:t>The purpose of this project is to create a console-based Java application that simulates an online examination system. It allows users to register, log in, update profile information, take multiple-choice exams, and view scores — all within a timed session.</w:t>
      </w:r>
    </w:p>
    <w:p>
      <w:pPr>
        <w:pStyle w:val="Heading1"/>
      </w:pPr>
      <w:r>
        <w:t>🧩 Key Features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✅ User Registration</w:t>
            </w:r>
          </w:p>
        </w:tc>
        <w:tc>
          <w:tcPr>
            <w:tcW w:type="dxa" w:w="4320"/>
          </w:tcPr>
          <w:p>
            <w:r>
              <w:t>User provides a username and password at the start.</w:t>
            </w:r>
          </w:p>
        </w:tc>
      </w:tr>
      <w:tr>
        <w:tc>
          <w:tcPr>
            <w:tcW w:type="dxa" w:w="4320"/>
          </w:tcPr>
          <w:p>
            <w:r>
              <w:t>✅ Login Authentication</w:t>
            </w:r>
          </w:p>
        </w:tc>
        <w:tc>
          <w:tcPr>
            <w:tcW w:type="dxa" w:w="4320"/>
          </w:tcPr>
          <w:p>
            <w:r>
              <w:t>User must log in with the correct credentials to access the exam or profile.</w:t>
            </w:r>
          </w:p>
        </w:tc>
      </w:tr>
      <w:tr>
        <w:tc>
          <w:tcPr>
            <w:tcW w:type="dxa" w:w="4320"/>
          </w:tcPr>
          <w:p>
            <w:r>
              <w:t>✅ Update Profile &amp; Password</w:t>
            </w:r>
          </w:p>
        </w:tc>
        <w:tc>
          <w:tcPr>
            <w:tcW w:type="dxa" w:w="4320"/>
          </w:tcPr>
          <w:p>
            <w:r>
              <w:t>User can update their username and password after login.</w:t>
            </w:r>
          </w:p>
        </w:tc>
      </w:tr>
      <w:tr>
        <w:tc>
          <w:tcPr>
            <w:tcW w:type="dxa" w:w="4320"/>
          </w:tcPr>
          <w:p>
            <w:r>
              <w:t>✅ MCQ Exam</w:t>
            </w:r>
          </w:p>
        </w:tc>
        <w:tc>
          <w:tcPr>
            <w:tcW w:type="dxa" w:w="4320"/>
          </w:tcPr>
          <w:p>
            <w:r>
              <w:t>10 multiple-choice questions with 2 options each.</w:t>
            </w:r>
          </w:p>
        </w:tc>
      </w:tr>
      <w:tr>
        <w:tc>
          <w:tcPr>
            <w:tcW w:type="dxa" w:w="4320"/>
          </w:tcPr>
          <w:p>
            <w:r>
              <w:t>✅ Timer &amp; Auto-Submission</w:t>
            </w:r>
          </w:p>
        </w:tc>
        <w:tc>
          <w:tcPr>
            <w:tcW w:type="dxa" w:w="4320"/>
          </w:tcPr>
          <w:p>
            <w:r>
              <w:t>Timer set to 10 minutes; if not submitted, auto-submission is triggered.</w:t>
            </w:r>
          </w:p>
        </w:tc>
      </w:tr>
      <w:tr>
        <w:tc>
          <w:tcPr>
            <w:tcW w:type="dxa" w:w="4320"/>
          </w:tcPr>
          <w:p>
            <w:r>
              <w:t>✅ Score Calculation</w:t>
            </w:r>
          </w:p>
        </w:tc>
        <w:tc>
          <w:tcPr>
            <w:tcW w:type="dxa" w:w="4320"/>
          </w:tcPr>
          <w:p>
            <w:r>
              <w:t>Automatically evaluates answers and gives a score.</w:t>
            </w:r>
          </w:p>
        </w:tc>
      </w:tr>
      <w:tr>
        <w:tc>
          <w:tcPr>
            <w:tcW w:type="dxa" w:w="4320"/>
          </w:tcPr>
          <w:p>
            <w:r>
              <w:t>✅ Session Logout</w:t>
            </w:r>
          </w:p>
        </w:tc>
        <w:tc>
          <w:tcPr>
            <w:tcW w:type="dxa" w:w="4320"/>
          </w:tcPr>
          <w:p>
            <w:r>
              <w:t>Logs out user automatically after exam submission or manually from the menu.</w:t>
            </w:r>
          </w:p>
        </w:tc>
      </w:tr>
    </w:tbl>
    <w:p>
      <w:pPr>
        <w:pStyle w:val="Heading1"/>
      </w:pPr>
      <w:r>
        <w:t>🛠 System Requirements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Requirement</w:t>
            </w:r>
          </w:p>
        </w:tc>
        <w:tc>
          <w:tcPr>
            <w:tcW w:type="dxa" w:w="4320"/>
          </w:tcPr>
          <w:p>
            <w:r>
              <w:t>Details</w:t>
            </w:r>
          </w:p>
        </w:tc>
      </w:tr>
      <w:tr>
        <w:tc>
          <w:tcPr>
            <w:tcW w:type="dxa" w:w="4320"/>
          </w:tcPr>
          <w:p>
            <w:r>
              <w:t>Programming Language</w:t>
            </w:r>
          </w:p>
        </w:tc>
        <w:tc>
          <w:tcPr>
            <w:tcW w:type="dxa" w:w="4320"/>
          </w:tcPr>
          <w:p>
            <w:r>
              <w:t>Java 8+</w:t>
            </w:r>
          </w:p>
        </w:tc>
      </w:tr>
      <w:tr>
        <w:tc>
          <w:tcPr>
            <w:tcW w:type="dxa" w:w="4320"/>
          </w:tcPr>
          <w:p>
            <w:r>
              <w:t>IDE (Optional)</w:t>
            </w:r>
          </w:p>
        </w:tc>
        <w:tc>
          <w:tcPr>
            <w:tcW w:type="dxa" w:w="4320"/>
          </w:tcPr>
          <w:p>
            <w:r>
              <w:t>Eclipse, IntelliJ, VS Code, or any text editor</w:t>
            </w:r>
          </w:p>
        </w:tc>
      </w:tr>
      <w:tr>
        <w:tc>
          <w:tcPr>
            <w:tcW w:type="dxa" w:w="4320"/>
          </w:tcPr>
          <w:p>
            <w:r>
              <w:t>Runtime</w:t>
            </w:r>
          </w:p>
        </w:tc>
        <w:tc>
          <w:tcPr>
            <w:tcW w:type="dxa" w:w="4320"/>
          </w:tcPr>
          <w:p>
            <w:r>
              <w:t>Java Development Kit (JDK) installed</w:t>
            </w:r>
          </w:p>
        </w:tc>
      </w:tr>
      <w:tr>
        <w:tc>
          <w:tcPr>
            <w:tcW w:type="dxa" w:w="4320"/>
          </w:tcPr>
          <w:p>
            <w:r>
              <w:t>Input/Output</w:t>
            </w:r>
          </w:p>
        </w:tc>
        <w:tc>
          <w:tcPr>
            <w:tcW w:type="dxa" w:w="4320"/>
          </w:tcPr>
          <w:p>
            <w:r>
              <w:t>Console-based I/O</w:t>
            </w:r>
          </w:p>
        </w:tc>
      </w:tr>
    </w:tbl>
    <w:p>
      <w:pPr>
        <w:pStyle w:val="Heading1"/>
      </w:pPr>
      <w:r>
        <w:t>⚙ How to Compile and Run</w:t>
      </w:r>
    </w:p>
    <w:p>
      <w:r>
        <w:t>🔹 Step 1: Save the File</w:t>
        <w:br/>
        <w:t>Save the Java code in a file named: OnlineExamSystem.java</w:t>
      </w:r>
    </w:p>
    <w:p>
      <w:r>
        <w:t>🔹 Step 2: Open Terminal or Command Prompt</w:t>
        <w:br/>
        <w:t>Navigate to the directory where the file is saved:</w:t>
      </w:r>
    </w:p>
    <w:p>
      <w:r>
        <w:t>cd path/to/your/file</w:t>
      </w:r>
    </w:p>
    <w:p>
      <w:r>
        <w:t>🔹 Step 3: Compile the Code</w:t>
        <w:br/>
        <w:t>javac OnlineExamSystem.java</w:t>
      </w:r>
    </w:p>
    <w:p>
      <w:r>
        <w:t>🔹 Step 4: Run the Program</w:t>
        <w:br/>
        <w:t>java OnlineExamSystem</w:t>
      </w:r>
    </w:p>
    <w:p>
      <w:pPr>
        <w:pStyle w:val="Heading1"/>
      </w:pPr>
      <w:r>
        <w:t>🧪 Sample Run (User Interaction)</w:t>
      </w:r>
    </w:p>
    <w:p>
      <w:r>
        <w:t>Welcome to the Online Examination System</w:t>
        <w:br/>
        <w:t>Enter a username to register: alice</w:t>
        <w:br/>
        <w:t>Enter a password to register: 12345</w:t>
        <w:br/>
        <w:t>Successfully registered! :)</w:t>
        <w:br/>
        <w:br/>
        <w:t>Log in to take the exam:</w:t>
        <w:br/>
        <w:t>Username: alice</w:t>
        <w:br/>
        <w:t>Password: 12345</w:t>
        <w:br/>
        <w:t>Login successful. Best of luck!</w:t>
        <w:br/>
        <w:br/>
        <w:t>--- MENU ---</w:t>
        <w:br/>
        <w:t>1. Update Profile</w:t>
        <w:br/>
        <w:t>2. Start Exam</w:t>
        <w:br/>
        <w:t>3. Logout</w:t>
        <w:br/>
        <w:t>Enter your choice: 2</w:t>
        <w:br/>
        <w:br/>
        <w:t>You have 10 minutes to complete the exam.</w:t>
        <w:br/>
        <w:br/>
        <w:t>Question 1:</w:t>
        <w:br/>
        <w:t>1. Option 1</w:t>
        <w:br/>
        <w:t>2. Option 2</w:t>
        <w:br/>
        <w:t>Your answer (1 or 2): 1</w:t>
        <w:br/>
        <w:br/>
        <w:t>... (continues for 10 questions)</w:t>
        <w:br/>
        <w:br/>
        <w:t>Would you like to submit?</w:t>
        <w:br/>
        <w:t>1: Yes</w:t>
        <w:br/>
        <w:t>2: No (Auto-submit after time runs out)</w:t>
        <w:br/>
        <w:t>1</w:t>
        <w:br/>
        <w:br/>
        <w:t>Your score is 7 out of 10.</w:t>
        <w:br/>
        <w:t>Thanks for taking the exam. Best of luck! :)</w:t>
        <w:br/>
        <w:t>Logout successful.</w:t>
      </w:r>
    </w:p>
    <w:p>
      <w:pPr>
        <w:pStyle w:val="Heading1"/>
      </w:pPr>
      <w:r>
        <w:t>🔧 Code Structure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Main Class</w:t>
            </w:r>
          </w:p>
        </w:tc>
        <w:tc>
          <w:tcPr>
            <w:tcW w:type="dxa" w:w="2880"/>
          </w:tcPr>
          <w:p>
            <w:r>
              <w:t>OnlineExamSystem</w:t>
            </w:r>
          </w:p>
        </w:tc>
        <w:tc>
          <w:tcPr>
            <w:tcW w:type="dxa" w:w="2880"/>
          </w:tcPr>
          <w:p>
            <w:r>
              <w:t>Main program logic</w:t>
            </w:r>
          </w:p>
        </w:tc>
      </w:tr>
      <w:tr>
        <w:tc>
          <w:tcPr>
            <w:tcW w:type="dxa" w:w="2880"/>
          </w:tcPr>
          <w:p>
            <w:r>
              <w:t>Registration</w:t>
            </w:r>
          </w:p>
        </w:tc>
        <w:tc>
          <w:tcPr>
            <w:tcW w:type="dxa" w:w="2880"/>
          </w:tcPr>
          <w:p>
            <w:r>
              <w:t>Constructor</w:t>
            </w:r>
          </w:p>
        </w:tc>
        <w:tc>
          <w:tcPr>
            <w:tcW w:type="dxa" w:w="2880"/>
          </w:tcPr>
          <w:p>
            <w:r>
              <w:t>User registers on program start</w:t>
            </w:r>
          </w:p>
        </w:tc>
      </w:tr>
      <w:tr>
        <w:tc>
          <w:tcPr>
            <w:tcW w:type="dxa" w:w="2880"/>
          </w:tcPr>
          <w:p>
            <w:r>
              <w:t>Login</w:t>
            </w:r>
          </w:p>
        </w:tc>
        <w:tc>
          <w:tcPr>
            <w:tcW w:type="dxa" w:w="2880"/>
          </w:tcPr>
          <w:p>
            <w:r>
              <w:t>login(Scanner)</w:t>
            </w:r>
          </w:p>
        </w:tc>
        <w:tc>
          <w:tcPr>
            <w:tcW w:type="dxa" w:w="2880"/>
          </w:tcPr>
          <w:p>
            <w:r>
              <w:t>Authenticates the user</w:t>
            </w:r>
          </w:p>
        </w:tc>
      </w:tr>
      <w:tr>
        <w:tc>
          <w:tcPr>
            <w:tcW w:type="dxa" w:w="2880"/>
          </w:tcPr>
          <w:p>
            <w:r>
              <w:t>Update Profile</w:t>
            </w:r>
          </w:p>
        </w:tc>
        <w:tc>
          <w:tcPr>
            <w:tcW w:type="dxa" w:w="2880"/>
          </w:tcPr>
          <w:p>
            <w:r>
              <w:t>updateProfile(Scanner)</w:t>
            </w:r>
          </w:p>
        </w:tc>
        <w:tc>
          <w:tcPr>
            <w:tcW w:type="dxa" w:w="2880"/>
          </w:tcPr>
          <w:p>
            <w:r>
              <w:t>Allows changing username and password</w:t>
            </w:r>
          </w:p>
        </w:tc>
      </w:tr>
      <w:tr>
        <w:tc>
          <w:tcPr>
            <w:tcW w:type="dxa" w:w="2880"/>
          </w:tcPr>
          <w:p>
            <w:r>
              <w:t>Start Exam</w:t>
            </w:r>
          </w:p>
        </w:tc>
        <w:tc>
          <w:tcPr>
            <w:tcW w:type="dxa" w:w="2880"/>
          </w:tcPr>
          <w:p>
            <w:r>
              <w:t>startExam(Scanner)</w:t>
            </w:r>
          </w:p>
        </w:tc>
        <w:tc>
          <w:tcPr>
            <w:tcW w:type="dxa" w:w="2880"/>
          </w:tcPr>
          <w:p>
            <w:r>
              <w:t>Presents 10 questions and records answers</w:t>
            </w:r>
          </w:p>
        </w:tc>
      </w:tr>
      <w:tr>
        <w:tc>
          <w:tcPr>
            <w:tcW w:type="dxa" w:w="2880"/>
          </w:tcPr>
          <w:p>
            <w:r>
              <w:t>Timer</w:t>
            </w:r>
          </w:p>
        </w:tc>
        <w:tc>
          <w:tcPr>
            <w:tcW w:type="dxa" w:w="2880"/>
          </w:tcPr>
          <w:p>
            <w:r>
              <w:t>Thread.sleep()</w:t>
            </w:r>
          </w:p>
        </w:tc>
        <w:tc>
          <w:tcPr>
            <w:tcW w:type="dxa" w:w="2880"/>
          </w:tcPr>
          <w:p>
            <w:r>
              <w:t>Waits for time limit if not manually submitted</w:t>
            </w:r>
          </w:p>
        </w:tc>
      </w:tr>
      <w:tr>
        <w:tc>
          <w:tcPr>
            <w:tcW w:type="dxa" w:w="2880"/>
          </w:tcPr>
          <w:p>
            <w:r>
              <w:t>Submit Exam</w:t>
            </w:r>
          </w:p>
        </w:tc>
        <w:tc>
          <w:tcPr>
            <w:tcW w:type="dxa" w:w="2880"/>
          </w:tcPr>
          <w:p>
            <w:r>
              <w:t>submitExam()</w:t>
            </w:r>
          </w:p>
        </w:tc>
        <w:tc>
          <w:tcPr>
            <w:tcW w:type="dxa" w:w="2880"/>
          </w:tcPr>
          <w:p>
            <w:r>
              <w:t>Calculates and shows result</w:t>
            </w:r>
          </w:p>
        </w:tc>
      </w:tr>
      <w:tr>
        <w:tc>
          <w:tcPr>
            <w:tcW w:type="dxa" w:w="2880"/>
          </w:tcPr>
          <w:p>
            <w:r>
              <w:t>Logout</w:t>
            </w:r>
          </w:p>
        </w:tc>
        <w:tc>
          <w:tcPr>
            <w:tcW w:type="dxa" w:w="2880"/>
          </w:tcPr>
          <w:p>
            <w:r>
              <w:t>logout()</w:t>
            </w:r>
          </w:p>
        </w:tc>
        <w:tc>
          <w:tcPr>
            <w:tcW w:type="dxa" w:w="2880"/>
          </w:tcPr>
          <w:p>
            <w:r>
              <w:t>Ends the session</w:t>
            </w:r>
          </w:p>
        </w:tc>
      </w:tr>
    </w:tbl>
    <w:p>
      <w:pPr>
        <w:pStyle w:val="Heading1"/>
      </w:pPr>
      <w:r>
        <w:t>📝 Future Improvements</w:t>
      </w:r>
    </w:p>
    <w:p>
      <w:pPr>
        <w:pStyle w:val="ListBullet"/>
      </w:pPr>
      <w:r>
        <w:t>✅ Add a database or file system for persistent user data.</w:t>
      </w:r>
    </w:p>
    <w:p>
      <w:pPr>
        <w:pStyle w:val="ListBullet"/>
      </w:pPr>
      <w:r>
        <w:t>✅ Load real MCQ questions from a file or database.</w:t>
      </w:r>
    </w:p>
    <w:p>
      <w:pPr>
        <w:pStyle w:val="ListBullet"/>
      </w:pPr>
      <w:r>
        <w:t>✅ Add support for multiple users and admin panel.</w:t>
      </w:r>
    </w:p>
    <w:p>
      <w:pPr>
        <w:pStyle w:val="ListBullet"/>
      </w:pPr>
      <w:r>
        <w:t>✅ Use real countdown timers or threads for real-time behavior.</w:t>
      </w:r>
    </w:p>
    <w:p>
      <w:pPr>
        <w:pStyle w:val="ListBullet"/>
      </w:pPr>
      <w:r>
        <w:t>✅ Convert to GUI using Java Swing or JavaFX.</w:t>
      </w:r>
    </w:p>
    <w:p>
      <w:pPr>
        <w:pStyle w:val="Heading1"/>
      </w:pPr>
      <w:r>
        <w:t>📌 Summary</w:t>
      </w:r>
    </w:p>
    <w:p>
      <w:r>
        <w:t>This Java console application is a simple and complete simulation of an Online Examination System that:</w:t>
        <w:br/>
        <w:t>* Uses core Java features (classes, arrays, conditionals, loops)</w:t>
        <w:br/>
        <w:t>* Implements basic user account handling</w:t>
        <w:br/>
        <w:t>* Offers an MCQ-based timed exam</w:t>
        <w:br/>
        <w:t>* Is easy to compile, run, and extend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